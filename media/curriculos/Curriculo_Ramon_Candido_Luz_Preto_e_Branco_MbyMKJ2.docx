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00"/>
          <w:sz w:val="28"/>
        </w:rPr>
        <w:t>RAMON CÂNDIDO LUZ</w:t>
      </w:r>
    </w:p>
    <w:p>
      <w:pPr>
        <w:jc w:val="center"/>
      </w:pPr>
      <w:r>
        <w:t>github.com/ramonzeraa | ramoncandido64@gmail.com | +55 61 98147-3793 | Brasília/DF</w:t>
      </w:r>
    </w:p>
    <w:p>
      <w:pPr>
        <w:pStyle w:val="Heading1"/>
      </w:pPr>
      <w:r>
        <w:t>Experiência</w:t>
      </w:r>
    </w:p>
    <w:p>
      <w:pPr/>
      <w:r>
        <w:t>Ministério da Saúde - Universidade Federal de Goiás</w:t>
      </w:r>
    </w:p>
    <w:p>
      <w:r>
        <w:t>Pesquisador Científico | Remoto | Jan 2024 – Atual</w:t>
      </w:r>
    </w:p>
    <w:p>
      <w:r>
        <w:t>- Digitalização e automação do setor de gestão de escolas da saúde do SUS, reduzindo retrabalho manual em mais de 85%.</w:t>
        <w:br/>
        <w:t>- Desenvolvimento de módulos acadêmicos com Python (Flask App Builder) e PostgreSQL.</w:t>
        <w:br/>
        <w:t>- Utilização de Docker para padronizar ambientes, eliminando quase 100% dos problemas de disparidade.</w:t>
        <w:br/>
        <w:t>- Reestruturação de funcionalidades críticas, com ganho de desempenho de até 60%.</w:t>
        <w:br/>
        <w:t>- Participação em homologações, documentação técnica e validação junto a usuários.</w:t>
      </w:r>
    </w:p>
    <w:p>
      <w:pPr/>
      <w:r>
        <w:t>Grupo Projeção</w:t>
      </w:r>
    </w:p>
    <w:p>
      <w:r>
        <w:t>Monitor Acadêmico | Presencial | Jun 2024 – Atual</w:t>
      </w:r>
    </w:p>
    <w:p>
      <w:r>
        <w:t>- Suporte direto a alunos em aulas e avaliações.</w:t>
        <w:br/>
        <w:t>- Orientação técnica e operacional.</w:t>
        <w:br/>
        <w:t>- Aumento de até 40% na taxa de aprovação entre os assistidos.</w:t>
      </w:r>
    </w:p>
    <w:p>
      <w:pPr/>
      <w:r>
        <w:t>Dinastia Permutas</w:t>
      </w:r>
    </w:p>
    <w:p>
      <w:r>
        <w:t>Concierge | Presencial | Jun 2023 – Jan 2024</w:t>
      </w:r>
    </w:p>
    <w:p>
      <w:r>
        <w:t>- Organização de eventos estratégicos entre empresários do DF.</w:t>
        <w:br/>
        <w:t>- Ações de relacionamento elevaram a taxa de conversão em 65%.</w:t>
        <w:br/>
        <w:t>- Ampliação da base de empreendedores em mais de 120%.</w:t>
      </w:r>
    </w:p>
    <w:p>
      <w:pPr>
        <w:pStyle w:val="Heading1"/>
      </w:pPr>
      <w:r>
        <w:t>Projetos</w:t>
      </w:r>
    </w:p>
    <w:p>
      <w:pPr/>
      <w:r>
        <w:t>Curriculum Analyser (Python)</w:t>
      </w:r>
    </w:p>
    <w:p>
      <w:r>
        <w:t>- Análise e filtragem de currículos baseada em IA (Gemini 2.5 Pro), com aumento de 240% na precisão.</w:t>
        <w:br/>
        <w:t>- Agente autônomo integrado ao Gmail via OAuth 2.0 para retorno automatizado aos candidatos.</w:t>
      </w:r>
    </w:p>
    <w:p>
      <w:pPr/>
      <w:r>
        <w:t>SmartCantina (Typebot)</w:t>
      </w:r>
    </w:p>
    <w:p>
      <w:r>
        <w:t>- Chatbot inteligente para automatização de pedidos em cantina universitária.</w:t>
        <w:br/>
        <w:t>- Sugestões personalizadas e IA generativa elevaram a adesão digital em 220%.</w:t>
        <w:br/>
        <w:t>- Atendimento 100% via WhatsApp e painel web com integração a pagamentos.</w:t>
      </w:r>
    </w:p>
    <w:p>
      <w:pPr/>
      <w:r>
        <w:t>MailAgent AI – Resumo Inteligente de E-mails via WhatsApp</w:t>
      </w:r>
    </w:p>
    <w:p>
      <w:r>
        <w:t>- Agente de IA que resume e categoriza e-mails com NLP e entrega via WhatsApp.</w:t>
        <w:br/>
        <w:t>- Redução de 80% no tempo de leitura da caixa de entrada.</w:t>
        <w:br/>
        <w:t>- Classificação inteligente por prioridade e resposta direta pelo app.</w:t>
      </w:r>
    </w:p>
    <w:p>
      <w:pPr>
        <w:pStyle w:val="Heading1"/>
      </w:pPr>
      <w:r>
        <w:t>Habilidades</w:t>
      </w:r>
    </w:p>
    <w:p>
      <w:r>
        <w:t>Python, JavaScript, HTML, CSS, Flask, Vue.js, Node.js, Docker, Git, API Rest, IA, AI Agents, PostgreSQL, SQLite, MySQL</w:t>
      </w:r>
    </w:p>
    <w:p>
      <w:pPr>
        <w:pStyle w:val="Heading1"/>
      </w:pPr>
      <w:r>
        <w:t>Formação Acadêmica</w:t>
      </w:r>
    </w:p>
    <w:p>
      <w:r>
        <w:t>Faculdade UniProjeção – Tecnólogo em Análise e Desenvolvimento de Sistemas</w:t>
        <w:br/>
        <w:t>2023 – Em andamento | Brasília - DF</w:t>
      </w:r>
    </w:p>
    <w:p>
      <w:pPr>
        <w:pStyle w:val="Heading1"/>
      </w:pPr>
      <w:r>
        <w:t>Idiomas</w:t>
      </w:r>
    </w:p>
    <w:p>
      <w:r>
        <w:t>Português – Nativo</w:t>
        <w:br/>
        <w:t>Inglês – Intermediário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